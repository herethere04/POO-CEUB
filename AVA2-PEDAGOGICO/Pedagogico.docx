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22CCDA" w14:textId="77777777" w:rsidR="00A16B6B" w:rsidRPr="00624F3C" w:rsidRDefault="00033E00">
      <w:pPr>
        <w:pStyle w:val="Ttulo1"/>
        <w:rPr>
          <w:color w:val="auto"/>
        </w:rPr>
      </w:pPr>
      <w:proofErr w:type="spellStart"/>
      <w:r w:rsidRPr="00624F3C">
        <w:rPr>
          <w:color w:val="auto"/>
        </w:rPr>
        <w:t>Diagrama</w:t>
      </w:r>
      <w:proofErr w:type="spellEnd"/>
      <w:r w:rsidRPr="00624F3C">
        <w:rPr>
          <w:color w:val="auto"/>
        </w:rPr>
        <w:t xml:space="preserve"> de </w:t>
      </w:r>
      <w:proofErr w:type="spellStart"/>
      <w:r w:rsidRPr="00624F3C">
        <w:rPr>
          <w:color w:val="auto"/>
        </w:rPr>
        <w:t>Classe</w:t>
      </w:r>
      <w:proofErr w:type="spellEnd"/>
      <w:r w:rsidRPr="00624F3C">
        <w:rPr>
          <w:color w:val="auto"/>
        </w:rPr>
        <w:t xml:space="preserve"> - Aplicativo Pedagógico (Perfil do Professor)</w:t>
      </w:r>
    </w:p>
    <w:p w14:paraId="68196CBB" w14:textId="77777777" w:rsidR="00A16B6B" w:rsidRPr="00624F3C" w:rsidRDefault="00033E00">
      <w:pPr>
        <w:pStyle w:val="Ttulo2"/>
        <w:rPr>
          <w:color w:val="auto"/>
        </w:rPr>
      </w:pPr>
      <w:r w:rsidRPr="00624F3C">
        <w:rPr>
          <w:color w:val="auto"/>
        </w:rPr>
        <w:br/>
        <w:t>Classe: Professor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4F3C" w:rsidRPr="00624F3C" w14:paraId="2491EA42" w14:textId="77777777">
        <w:tc>
          <w:tcPr>
            <w:tcW w:w="8640" w:type="dxa"/>
          </w:tcPr>
          <w:p w14:paraId="326D4236" w14:textId="77777777" w:rsidR="00A16B6B" w:rsidRPr="00624F3C" w:rsidRDefault="00033E00">
            <w:pPr>
              <w:jc w:val="center"/>
            </w:pPr>
            <w:r w:rsidRPr="00624F3C">
              <w:rPr>
                <w:b/>
              </w:rPr>
              <w:t>Professor</w:t>
            </w:r>
          </w:p>
        </w:tc>
      </w:tr>
      <w:tr w:rsidR="00624F3C" w:rsidRPr="00624F3C" w14:paraId="58202E7C" w14:textId="77777777">
        <w:tc>
          <w:tcPr>
            <w:tcW w:w="8640" w:type="dxa"/>
          </w:tcPr>
          <w:p w14:paraId="0CD4BB40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nome</w:t>
            </w:r>
            <w:proofErr w:type="spellEnd"/>
            <w:r w:rsidRPr="00624F3C">
              <w:t>: String</w:t>
            </w:r>
          </w:p>
        </w:tc>
      </w:tr>
      <w:tr w:rsidR="00624F3C" w:rsidRPr="00624F3C" w14:paraId="68442650" w14:textId="77777777">
        <w:tc>
          <w:tcPr>
            <w:tcW w:w="8640" w:type="dxa"/>
          </w:tcPr>
          <w:p w14:paraId="65A439A4" w14:textId="77777777" w:rsidR="00A16B6B" w:rsidRPr="00624F3C" w:rsidRDefault="00033E00">
            <w:r w:rsidRPr="00624F3C">
              <w:t>- email: String</w:t>
            </w:r>
          </w:p>
        </w:tc>
      </w:tr>
      <w:tr w:rsidR="00624F3C" w:rsidRPr="00624F3C" w14:paraId="2BDF1434" w14:textId="77777777">
        <w:tc>
          <w:tcPr>
            <w:tcW w:w="8640" w:type="dxa"/>
          </w:tcPr>
          <w:p w14:paraId="197EADD2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senha</w:t>
            </w:r>
            <w:proofErr w:type="spellEnd"/>
            <w:r w:rsidRPr="00624F3C">
              <w:t>: String</w:t>
            </w:r>
          </w:p>
        </w:tc>
      </w:tr>
      <w:tr w:rsidR="00624F3C" w:rsidRPr="00624F3C" w14:paraId="0D59343F" w14:textId="77777777">
        <w:tc>
          <w:tcPr>
            <w:tcW w:w="8640" w:type="dxa"/>
          </w:tcPr>
          <w:p w14:paraId="2816CA3C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cadastrarAluno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  <w:tr w:rsidR="00624F3C" w:rsidRPr="00624F3C" w14:paraId="5C3F5CBA" w14:textId="77777777">
        <w:tc>
          <w:tcPr>
            <w:tcW w:w="8640" w:type="dxa"/>
          </w:tcPr>
          <w:p w14:paraId="3235FD33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cadastrarAtividade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  <w:tr w:rsidR="00624F3C" w:rsidRPr="00624F3C" w14:paraId="5D005F34" w14:textId="77777777">
        <w:tc>
          <w:tcPr>
            <w:tcW w:w="8640" w:type="dxa"/>
          </w:tcPr>
          <w:p w14:paraId="05D52530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lancarNota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  <w:tr w:rsidR="00624F3C" w:rsidRPr="00624F3C" w14:paraId="30370E0B" w14:textId="77777777">
        <w:tc>
          <w:tcPr>
            <w:tcW w:w="8640" w:type="dxa"/>
          </w:tcPr>
          <w:p w14:paraId="725133A4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visualizarAlunos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</w:tbl>
    <w:p w14:paraId="4B229263" w14:textId="77777777" w:rsidR="00A16B6B" w:rsidRPr="00624F3C" w:rsidRDefault="00033E00">
      <w:pPr>
        <w:pStyle w:val="Ttulo2"/>
        <w:rPr>
          <w:color w:val="auto"/>
        </w:rPr>
      </w:pPr>
      <w:r w:rsidRPr="00624F3C">
        <w:rPr>
          <w:color w:val="auto"/>
        </w:rPr>
        <w:br/>
        <w:t>Classe: Aluno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4F3C" w:rsidRPr="00624F3C" w14:paraId="049E28EE" w14:textId="77777777">
        <w:tc>
          <w:tcPr>
            <w:tcW w:w="8640" w:type="dxa"/>
          </w:tcPr>
          <w:p w14:paraId="0856CA5E" w14:textId="77777777" w:rsidR="00A16B6B" w:rsidRPr="00624F3C" w:rsidRDefault="00033E00">
            <w:pPr>
              <w:jc w:val="center"/>
            </w:pPr>
            <w:r w:rsidRPr="00624F3C">
              <w:rPr>
                <w:b/>
              </w:rPr>
              <w:t>Aluno</w:t>
            </w:r>
          </w:p>
        </w:tc>
      </w:tr>
      <w:tr w:rsidR="00624F3C" w:rsidRPr="00624F3C" w14:paraId="66B3096F" w14:textId="77777777">
        <w:tc>
          <w:tcPr>
            <w:tcW w:w="8640" w:type="dxa"/>
          </w:tcPr>
          <w:p w14:paraId="4294EF74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nome</w:t>
            </w:r>
            <w:proofErr w:type="spellEnd"/>
            <w:r w:rsidRPr="00624F3C">
              <w:t>: String</w:t>
            </w:r>
          </w:p>
        </w:tc>
      </w:tr>
      <w:tr w:rsidR="00624F3C" w:rsidRPr="00624F3C" w14:paraId="5E65030A" w14:textId="77777777">
        <w:tc>
          <w:tcPr>
            <w:tcW w:w="8640" w:type="dxa"/>
          </w:tcPr>
          <w:p w14:paraId="7D7DCE6C" w14:textId="77777777" w:rsidR="00A16B6B" w:rsidRPr="00624F3C" w:rsidRDefault="00033E00">
            <w:r w:rsidRPr="00624F3C">
              <w:t>- matricula: int</w:t>
            </w:r>
          </w:p>
        </w:tc>
      </w:tr>
      <w:tr w:rsidR="00624F3C" w:rsidRPr="00624F3C" w14:paraId="7DEF252D" w14:textId="77777777">
        <w:tc>
          <w:tcPr>
            <w:tcW w:w="8640" w:type="dxa"/>
          </w:tcPr>
          <w:p w14:paraId="64326F92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notas</w:t>
            </w:r>
            <w:proofErr w:type="spellEnd"/>
            <w:r w:rsidRPr="00624F3C">
              <w:t>: List&lt;Nota&gt;</w:t>
            </w:r>
          </w:p>
        </w:tc>
      </w:tr>
      <w:tr w:rsidR="00624F3C" w:rsidRPr="00624F3C" w14:paraId="6B2F339A" w14:textId="77777777">
        <w:tc>
          <w:tcPr>
            <w:tcW w:w="8640" w:type="dxa"/>
          </w:tcPr>
          <w:p w14:paraId="5A723A30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receberNota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  <w:tr w:rsidR="00624F3C" w:rsidRPr="00624F3C" w14:paraId="5F603809" w14:textId="77777777">
        <w:tc>
          <w:tcPr>
            <w:tcW w:w="8640" w:type="dxa"/>
          </w:tcPr>
          <w:p w14:paraId="0CDB97EE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listarNotas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</w:tbl>
    <w:p w14:paraId="0952A26A" w14:textId="77777777" w:rsidR="00A16B6B" w:rsidRPr="00624F3C" w:rsidRDefault="00033E00">
      <w:pPr>
        <w:pStyle w:val="Ttulo2"/>
        <w:rPr>
          <w:color w:val="auto"/>
        </w:rPr>
      </w:pPr>
      <w:r w:rsidRPr="00624F3C">
        <w:rPr>
          <w:color w:val="auto"/>
        </w:rPr>
        <w:br/>
        <w:t>Classe: Atividade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4F3C" w:rsidRPr="00624F3C" w14:paraId="65C615DA" w14:textId="77777777">
        <w:tc>
          <w:tcPr>
            <w:tcW w:w="8640" w:type="dxa"/>
          </w:tcPr>
          <w:p w14:paraId="422D7AA0" w14:textId="77777777" w:rsidR="00A16B6B" w:rsidRPr="00624F3C" w:rsidRDefault="00033E00">
            <w:pPr>
              <w:jc w:val="center"/>
            </w:pPr>
            <w:r w:rsidRPr="00624F3C">
              <w:rPr>
                <w:b/>
              </w:rPr>
              <w:t>Atividade</w:t>
            </w:r>
          </w:p>
        </w:tc>
      </w:tr>
      <w:tr w:rsidR="00624F3C" w:rsidRPr="00624F3C" w14:paraId="1195C851" w14:textId="77777777">
        <w:tc>
          <w:tcPr>
            <w:tcW w:w="8640" w:type="dxa"/>
          </w:tcPr>
          <w:p w14:paraId="7B414234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titulo</w:t>
            </w:r>
            <w:proofErr w:type="spellEnd"/>
            <w:r w:rsidRPr="00624F3C">
              <w:t>: String</w:t>
            </w:r>
          </w:p>
        </w:tc>
      </w:tr>
      <w:tr w:rsidR="00624F3C" w:rsidRPr="00624F3C" w14:paraId="41B08DC2" w14:textId="77777777">
        <w:tc>
          <w:tcPr>
            <w:tcW w:w="8640" w:type="dxa"/>
          </w:tcPr>
          <w:p w14:paraId="3A3295FB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descricao</w:t>
            </w:r>
            <w:proofErr w:type="spellEnd"/>
            <w:r w:rsidRPr="00624F3C">
              <w:t>: String</w:t>
            </w:r>
          </w:p>
        </w:tc>
      </w:tr>
      <w:tr w:rsidR="00624F3C" w:rsidRPr="00624F3C" w14:paraId="5083AC90" w14:textId="77777777">
        <w:tc>
          <w:tcPr>
            <w:tcW w:w="8640" w:type="dxa"/>
          </w:tcPr>
          <w:p w14:paraId="2D3B2192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dataEntrega</w:t>
            </w:r>
            <w:proofErr w:type="spellEnd"/>
            <w:r w:rsidRPr="00624F3C">
              <w:t>: String</w:t>
            </w:r>
          </w:p>
        </w:tc>
      </w:tr>
      <w:tr w:rsidR="00624F3C" w:rsidRPr="00624F3C" w14:paraId="5657940B" w14:textId="77777777">
        <w:tc>
          <w:tcPr>
            <w:tcW w:w="8640" w:type="dxa"/>
          </w:tcPr>
          <w:p w14:paraId="667FF7F0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mostrarDetalhes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</w:tbl>
    <w:p w14:paraId="78D74C60" w14:textId="77777777" w:rsidR="00A16B6B" w:rsidRPr="00624F3C" w:rsidRDefault="00033E00">
      <w:pPr>
        <w:pStyle w:val="Ttulo2"/>
        <w:rPr>
          <w:color w:val="auto"/>
        </w:rPr>
      </w:pPr>
      <w:r w:rsidRPr="00624F3C">
        <w:rPr>
          <w:color w:val="auto"/>
        </w:rPr>
        <w:br/>
        <w:t>Classe: Nota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8640"/>
      </w:tblGrid>
      <w:tr w:rsidR="00624F3C" w:rsidRPr="00624F3C" w14:paraId="09F2F570" w14:textId="77777777">
        <w:tc>
          <w:tcPr>
            <w:tcW w:w="8640" w:type="dxa"/>
          </w:tcPr>
          <w:p w14:paraId="7699EBAB" w14:textId="77777777" w:rsidR="00A16B6B" w:rsidRPr="00624F3C" w:rsidRDefault="00033E00">
            <w:pPr>
              <w:jc w:val="center"/>
            </w:pPr>
            <w:r w:rsidRPr="00624F3C">
              <w:rPr>
                <w:b/>
              </w:rPr>
              <w:t>Nota</w:t>
            </w:r>
          </w:p>
        </w:tc>
      </w:tr>
      <w:tr w:rsidR="00624F3C" w:rsidRPr="00624F3C" w14:paraId="4DC09258" w14:textId="77777777">
        <w:tc>
          <w:tcPr>
            <w:tcW w:w="8640" w:type="dxa"/>
          </w:tcPr>
          <w:p w14:paraId="48BE75F8" w14:textId="77777777" w:rsidR="00A16B6B" w:rsidRPr="00624F3C" w:rsidRDefault="00033E00">
            <w:r w:rsidRPr="00624F3C">
              <w:t>- valor: double</w:t>
            </w:r>
          </w:p>
        </w:tc>
      </w:tr>
      <w:tr w:rsidR="00624F3C" w:rsidRPr="00624F3C" w14:paraId="78AE69F4" w14:textId="77777777">
        <w:tc>
          <w:tcPr>
            <w:tcW w:w="8640" w:type="dxa"/>
          </w:tcPr>
          <w:p w14:paraId="6FBB1F58" w14:textId="77777777" w:rsidR="00A16B6B" w:rsidRPr="00624F3C" w:rsidRDefault="00033E00">
            <w:r w:rsidRPr="00624F3C">
              <w:t xml:space="preserve">- </w:t>
            </w:r>
            <w:proofErr w:type="spellStart"/>
            <w:r w:rsidRPr="00624F3C">
              <w:t>atividade</w:t>
            </w:r>
            <w:proofErr w:type="spellEnd"/>
            <w:r w:rsidRPr="00624F3C">
              <w:t xml:space="preserve">: </w:t>
            </w:r>
            <w:proofErr w:type="spellStart"/>
            <w:r w:rsidRPr="00624F3C">
              <w:t>Atividade</w:t>
            </w:r>
            <w:proofErr w:type="spellEnd"/>
          </w:p>
        </w:tc>
      </w:tr>
      <w:tr w:rsidR="00624F3C" w:rsidRPr="00624F3C" w14:paraId="2FD395F2" w14:textId="77777777">
        <w:tc>
          <w:tcPr>
            <w:tcW w:w="8640" w:type="dxa"/>
          </w:tcPr>
          <w:p w14:paraId="5623A090" w14:textId="77777777" w:rsidR="00A16B6B" w:rsidRPr="00624F3C" w:rsidRDefault="00033E00">
            <w:r w:rsidRPr="00624F3C">
              <w:t xml:space="preserve">+ </w:t>
            </w:r>
            <w:proofErr w:type="spellStart"/>
            <w:proofErr w:type="gramStart"/>
            <w:r w:rsidRPr="00624F3C">
              <w:t>getNota</w:t>
            </w:r>
            <w:proofErr w:type="spellEnd"/>
            <w:r w:rsidRPr="00624F3C">
              <w:t>(</w:t>
            </w:r>
            <w:proofErr w:type="gramEnd"/>
            <w:r w:rsidRPr="00624F3C">
              <w:t>)</w:t>
            </w:r>
          </w:p>
        </w:tc>
      </w:tr>
    </w:tbl>
    <w:p w14:paraId="632C3263" w14:textId="77777777" w:rsidR="00033E00" w:rsidRPr="00624F3C" w:rsidRDefault="00033E00"/>
    <w:sectPr w:rsidR="00033E00" w:rsidRPr="00624F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Numerada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Numerada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Commarcadores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Commarcadores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Numerad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3E00"/>
    <w:rsid w:val="00034616"/>
    <w:rsid w:val="0006063C"/>
    <w:rsid w:val="0015074B"/>
    <w:rsid w:val="0029639D"/>
    <w:rsid w:val="00326F90"/>
    <w:rsid w:val="00624F3C"/>
    <w:rsid w:val="00A16B6B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1830F73"/>
  <w14:defaultImageDpi w14:val="300"/>
  <w15:docId w15:val="{14AAC837-E587-4E1A-BE6C-40B0F9038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Ttulo1">
    <w:name w:val="heading 1"/>
    <w:basedOn w:val="Normal"/>
    <w:next w:val="Normal"/>
    <w:link w:val="Ttulo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618BF"/>
  </w:style>
  <w:style w:type="paragraph" w:styleId="Rodap">
    <w:name w:val="footer"/>
    <w:basedOn w:val="Normal"/>
    <w:link w:val="Rodap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618BF"/>
  </w:style>
  <w:style w:type="paragraph" w:styleId="SemEspaamento">
    <w:name w:val="No Spacing"/>
    <w:uiPriority w:val="1"/>
    <w:qFormat/>
    <w:rsid w:val="00FC693F"/>
    <w:pPr>
      <w:spacing w:after="0" w:line="240" w:lineRule="auto"/>
    </w:pPr>
  </w:style>
  <w:style w:type="character" w:customStyle="1" w:styleId="Ttulo1Char">
    <w:name w:val="Título 1 Char"/>
    <w:basedOn w:val="Fontepargpadro"/>
    <w:link w:val="Ttulo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har">
    <w:name w:val="Título 2 Char"/>
    <w:basedOn w:val="Fontepargpadro"/>
    <w:link w:val="Ttulo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har">
    <w:name w:val="Título 3 Char"/>
    <w:basedOn w:val="Fontepargpadro"/>
    <w:link w:val="Ttulo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har">
    <w:name w:val="Título Char"/>
    <w:basedOn w:val="Fontepargpadro"/>
    <w:link w:val="Ttulo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tulo">
    <w:name w:val="Subtitle"/>
    <w:basedOn w:val="Normal"/>
    <w:next w:val="Normal"/>
    <w:link w:val="Subttulo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tuloChar">
    <w:name w:val="Subtítulo Char"/>
    <w:basedOn w:val="Fontepargpadro"/>
    <w:link w:val="Subttulo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Corpodetexto">
    <w:name w:val="Body Text"/>
    <w:basedOn w:val="Normal"/>
    <w:link w:val="CorpodetextoChar"/>
    <w:uiPriority w:val="99"/>
    <w:unhideWhenUsed/>
    <w:rsid w:val="00AA1D8D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rsid w:val="00AA1D8D"/>
  </w:style>
  <w:style w:type="paragraph" w:styleId="Corpodetexto2">
    <w:name w:val="Body Text 2"/>
    <w:basedOn w:val="Normal"/>
    <w:link w:val="Corpodetexto2Char"/>
    <w:uiPriority w:val="99"/>
    <w:unhideWhenUsed/>
    <w:rsid w:val="00AA1D8D"/>
    <w:pPr>
      <w:spacing w:after="120" w:line="480" w:lineRule="auto"/>
    </w:pPr>
  </w:style>
  <w:style w:type="character" w:customStyle="1" w:styleId="Corpodetexto2Char">
    <w:name w:val="Corpo de texto 2 Char"/>
    <w:basedOn w:val="Fontepargpadro"/>
    <w:link w:val="Corpodetexto2"/>
    <w:uiPriority w:val="99"/>
    <w:rsid w:val="00AA1D8D"/>
  </w:style>
  <w:style w:type="paragraph" w:styleId="Corpodetexto3">
    <w:name w:val="Body Text 3"/>
    <w:basedOn w:val="Normal"/>
    <w:link w:val="Corpodetexto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Corpodetexto3Char">
    <w:name w:val="Corpo de texto 3 Char"/>
    <w:basedOn w:val="Fontepargpadro"/>
    <w:link w:val="Corpodetexto3"/>
    <w:uiPriority w:val="99"/>
    <w:rsid w:val="00AA1D8D"/>
    <w:rPr>
      <w:sz w:val="16"/>
      <w:szCs w:val="16"/>
    </w:rPr>
  </w:style>
  <w:style w:type="paragraph" w:styleId="Lista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a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a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Commarcadores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Commarcadores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Commarcadores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Numerada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Numerada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Numerada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adecontinuao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adecontinuao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adecontinuao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Textodemacro">
    <w:name w:val="macro"/>
    <w:link w:val="Textodemacro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TextodemacroChar">
    <w:name w:val="Texto de macro Char"/>
    <w:basedOn w:val="Fontepargpadro"/>
    <w:link w:val="Textodemacro"/>
    <w:uiPriority w:val="99"/>
    <w:rsid w:val="0029639D"/>
    <w:rPr>
      <w:rFonts w:ascii="Courier" w:hAnsi="Courier"/>
      <w:sz w:val="20"/>
      <w:szCs w:val="20"/>
    </w:rPr>
  </w:style>
  <w:style w:type="paragraph" w:styleId="Citao">
    <w:name w:val="Quote"/>
    <w:basedOn w:val="Normal"/>
    <w:next w:val="Normal"/>
    <w:link w:val="CitaoChar"/>
    <w:uiPriority w:val="29"/>
    <w:qFormat/>
    <w:rsid w:val="00FC693F"/>
    <w:rPr>
      <w:i/>
      <w:iCs/>
      <w:color w:val="000000" w:themeColor="text1"/>
    </w:rPr>
  </w:style>
  <w:style w:type="character" w:customStyle="1" w:styleId="CitaoChar">
    <w:name w:val="Citação Char"/>
    <w:basedOn w:val="Fontepargpadro"/>
    <w:link w:val="Citao"/>
    <w:uiPriority w:val="29"/>
    <w:rsid w:val="00FC693F"/>
    <w:rPr>
      <w:i/>
      <w:iCs/>
      <w:color w:val="000000" w:themeColor="text1"/>
    </w:rPr>
  </w:style>
  <w:style w:type="character" w:customStyle="1" w:styleId="Ttulo4Char">
    <w:name w:val="Título 4 Char"/>
    <w:basedOn w:val="Fontepargpadro"/>
    <w:link w:val="Ttulo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Ttulo5Char">
    <w:name w:val="Título 5 Char"/>
    <w:basedOn w:val="Fontepargpadro"/>
    <w:link w:val="Ttulo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Ttulo7Char">
    <w:name w:val="Título 7 Char"/>
    <w:basedOn w:val="Fontepargpadro"/>
    <w:link w:val="Ttulo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tulo8Char">
    <w:name w:val="Título 8 Char"/>
    <w:basedOn w:val="Fontepargpadro"/>
    <w:link w:val="Ttulo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Ttulo9Char">
    <w:name w:val="Título 9 Char"/>
    <w:basedOn w:val="Fontepargpadro"/>
    <w:link w:val="Ttulo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Legenda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orte">
    <w:name w:val="Strong"/>
    <w:basedOn w:val="Fontepargpadro"/>
    <w:uiPriority w:val="22"/>
    <w:qFormat/>
    <w:rsid w:val="00FC693F"/>
    <w:rPr>
      <w:b/>
      <w:bCs/>
    </w:rPr>
  </w:style>
  <w:style w:type="character" w:styleId="nfase">
    <w:name w:val="Emphasis"/>
    <w:basedOn w:val="Fontepargpadro"/>
    <w:uiPriority w:val="20"/>
    <w:qFormat/>
    <w:rsid w:val="00FC693F"/>
    <w:rPr>
      <w:i/>
      <w:iCs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FC693F"/>
    <w:rPr>
      <w:b/>
      <w:bCs/>
      <w:i/>
      <w:iCs/>
      <w:color w:val="4F81BD" w:themeColor="accent1"/>
    </w:rPr>
  </w:style>
  <w:style w:type="character" w:styleId="nfaseSutil">
    <w:name w:val="Subtle Emphasis"/>
    <w:basedOn w:val="Fontepargpadro"/>
    <w:uiPriority w:val="19"/>
    <w:qFormat/>
    <w:rsid w:val="00FC693F"/>
    <w:rPr>
      <w:i/>
      <w:iCs/>
      <w:color w:val="808080" w:themeColor="text1" w:themeTint="7F"/>
    </w:rPr>
  </w:style>
  <w:style w:type="character" w:styleId="nfaseIntensa">
    <w:name w:val="Intense Emphasis"/>
    <w:basedOn w:val="Fontepargpadro"/>
    <w:uiPriority w:val="21"/>
    <w:qFormat/>
    <w:rsid w:val="00FC693F"/>
    <w:rPr>
      <w:b/>
      <w:bCs/>
      <w:i/>
      <w:iCs/>
      <w:color w:val="4F81BD" w:themeColor="accent1"/>
    </w:rPr>
  </w:style>
  <w:style w:type="character" w:styleId="RefernciaSutil">
    <w:name w:val="Subtle Reference"/>
    <w:basedOn w:val="Fontepargpadro"/>
    <w:uiPriority w:val="31"/>
    <w:qFormat/>
    <w:rsid w:val="00FC693F"/>
    <w:rPr>
      <w:smallCaps/>
      <w:color w:val="C0504D" w:themeColor="accent2"/>
      <w:u w:val="single"/>
    </w:rPr>
  </w:style>
  <w:style w:type="character" w:styleId="RefernciaIntensa">
    <w:name w:val="Intense Reference"/>
    <w:basedOn w:val="Fontepargpadro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TtulodoLivro">
    <w:name w:val="Book Title"/>
    <w:basedOn w:val="Fontepargpadro"/>
    <w:uiPriority w:val="33"/>
    <w:qFormat/>
    <w:rsid w:val="00FC693F"/>
    <w:rPr>
      <w:b/>
      <w:bCs/>
      <w:smallCaps/>
      <w:spacing w:val="5"/>
    </w:rPr>
  </w:style>
  <w:style w:type="paragraph" w:styleId="CabealhodoSumrio">
    <w:name w:val="TOC Heading"/>
    <w:basedOn w:val="Ttulo1"/>
    <w:next w:val="Normal"/>
    <w:uiPriority w:val="39"/>
    <w:semiHidden/>
    <w:unhideWhenUsed/>
    <w:qFormat/>
    <w:rsid w:val="00FC693F"/>
    <w:pPr>
      <w:outlineLvl w:val="9"/>
    </w:pPr>
  </w:style>
  <w:style w:type="table" w:styleId="Tabelacomgrade">
    <w:name w:val="Table Grid"/>
    <w:basedOn w:val="Tabela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mentoClaro">
    <w:name w:val="Light Shading"/>
    <w:basedOn w:val="Tabela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SombreamentoClaro-nfase1">
    <w:name w:val="Light Shading Accent 1"/>
    <w:basedOn w:val="Tabela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SombreamentoClaro-nfase2">
    <w:name w:val="Light Shading Accent 2"/>
    <w:basedOn w:val="Tabela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SombreamentoClaro-nfase3">
    <w:name w:val="Light Shading Accent 3"/>
    <w:basedOn w:val="Tabela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SombreamentoClaro-nfase4">
    <w:name w:val="Light Shading Accent 4"/>
    <w:basedOn w:val="Tabela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SombreamentoClaro-nfase5">
    <w:name w:val="Light Shading Accent 5"/>
    <w:basedOn w:val="Tabela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SombreamentoClaro-nfase6">
    <w:name w:val="Light Shading Accent 6"/>
    <w:basedOn w:val="Tabela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staClara">
    <w:name w:val="Light List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staClara-nfase1">
    <w:name w:val="Light List Accent 1"/>
    <w:basedOn w:val="Tabela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staClara-nfase2">
    <w:name w:val="Light List Accent 2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staClara-nfase3">
    <w:name w:val="Light List Accent 3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staClara-nfase4">
    <w:name w:val="Light List Accent 4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staClara-nfase5">
    <w:name w:val="Light List Accent 5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staClara-nfase6">
    <w:name w:val="Light List Accent 6"/>
    <w:basedOn w:val="Tabela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GradeClara">
    <w:name w:val="Light Grid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GradeClara-nfase1">
    <w:name w:val="Light Grid Accent 1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GradeClara-nfase2">
    <w:name w:val="Light Grid Accent 2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GradeClara-nfase3">
    <w:name w:val="Light Grid Accent 3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GradeClara-nfase4">
    <w:name w:val="Light Grid Accent 4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GradeClara-nfase5">
    <w:name w:val="Light Grid Accent 5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GradeClara-nfase6">
    <w:name w:val="Light Grid Accent 6"/>
    <w:basedOn w:val="Tabela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SombreamentoMdio1">
    <w:name w:val="Medium Shading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1">
    <w:name w:val="Medium Shading 1 Accent 1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2">
    <w:name w:val="Medium Shading 1 Accent 2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3">
    <w:name w:val="Medium Shading 1 Accent 3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4">
    <w:name w:val="Medium Shading 1 Accent 4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5">
    <w:name w:val="Medium Shading 1 Accent 5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1-nfase6">
    <w:name w:val="Medium Shading 1 Accent 6"/>
    <w:basedOn w:val="Tabela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SombreamentoMdio2">
    <w:name w:val="Medium Shading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1">
    <w:name w:val="Medium Shading 2 Accent 1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2">
    <w:name w:val="Medium Shading 2 Accent 2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3">
    <w:name w:val="Medium Shading 2 Accent 3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4">
    <w:name w:val="Medium Shading 2 Accent 4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5">
    <w:name w:val="Medium Shading 2 Accent 5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SombreamentoMdio2-nfase6">
    <w:name w:val="Medium Shading 2 Accent 6"/>
    <w:basedOn w:val="Tabela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ListaMdia1">
    <w:name w:val="Medium Lis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ListaMdia1-nfase1">
    <w:name w:val="Medium List 1 Accent 1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ListaMdia1-nfase2">
    <w:name w:val="Medium List 1 Accent 2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ListaMdia1-nfase3">
    <w:name w:val="Medium List 1 Accent 3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ListaMdia1-nfase4">
    <w:name w:val="Medium List 1 Accent 4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ListaMdia1-nfase5">
    <w:name w:val="Medium List 1 Accent 5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ListaMdia1-nfase6">
    <w:name w:val="Medium List 1 Accent 6"/>
    <w:basedOn w:val="Tabela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ListaMdia2">
    <w:name w:val="Medium Lis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1">
    <w:name w:val="Medium List 2 Accent 1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2">
    <w:name w:val="Medium List 2 Accent 2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3">
    <w:name w:val="Medium List 2 Accent 3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4">
    <w:name w:val="Medium List 2 Accent 4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5">
    <w:name w:val="Medium List 2 Accent 5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ListaMdia2-nfase6">
    <w:name w:val="Medium List 2 Accent 6"/>
    <w:basedOn w:val="Tabela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GradeMdia1">
    <w:name w:val="Medium Grid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Mdia1-nfase1">
    <w:name w:val="Medium Grid 1 Accent 1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Mdia1-nfase2">
    <w:name w:val="Medium Grid 1 Accent 2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Mdia1-nfase3">
    <w:name w:val="Medium Grid 1 Accent 3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Mdia1-nfase4">
    <w:name w:val="Medium Grid 1 Accent 4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Mdia1-nfase5">
    <w:name w:val="Medium Grid 1 Accent 5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Mdia1-nfase6">
    <w:name w:val="Medium Grid 1 Accent 6"/>
    <w:basedOn w:val="Tabela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GradeMdia2">
    <w:name w:val="Medium Grid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1">
    <w:name w:val="Medium Grid 2 Accent 1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2">
    <w:name w:val="Medium Grid 2 Accent 2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3">
    <w:name w:val="Medium Grid 2 Accent 3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4">
    <w:name w:val="Medium Grid 2 Accent 4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5">
    <w:name w:val="Medium Grid 2 Accent 5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2-nfase6">
    <w:name w:val="Medium Grid 2 Accent 6"/>
    <w:basedOn w:val="Tabela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GradeMdia3">
    <w:name w:val="Medium Grid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GradeMdia3-nfase1">
    <w:name w:val="Medium Grid 3 Accent 1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GradeMdia3-nfase2">
    <w:name w:val="Medium Grid 3 Accent 2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GradeMdia3-nfase3">
    <w:name w:val="Medium Grid 3 Accent 3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GradeMdia3-nfase4">
    <w:name w:val="Medium Grid 3 Accent 4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GradeMdia3-nfase5">
    <w:name w:val="Medium Grid 3 Accent 5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GradeMdia3-nfase6">
    <w:name w:val="Medium Grid 3 Accent 6"/>
    <w:basedOn w:val="Tabela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ListaEscura">
    <w:name w:val="Dark List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ListaEscura-nfase1">
    <w:name w:val="Dark List Accent 1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ListaEscura-nfase2">
    <w:name w:val="Dark List Accent 2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ListaEscura-nfase3">
    <w:name w:val="Dark List Accent 3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ListaEscura-nfase4">
    <w:name w:val="Dark List Accent 4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ListaEscura-nfase5">
    <w:name w:val="Dark List Accent 5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ListaEscura-nfase6">
    <w:name w:val="Dark List Accent 6"/>
    <w:basedOn w:val="Tabela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SombreamentoColorido">
    <w:name w:val="Colorful Shading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Escuro-nfase1">
    <w:name w:val="Colorful Shading Accent 1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2">
    <w:name w:val="Colorful Shading Accent 2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3">
    <w:name w:val="Colorful Shading Accent 3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SombreamentoColorido-nfase4">
    <w:name w:val="Colorful Shading Accent 4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5">
    <w:name w:val="Colorful Shading Accent 5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SombreamentoColorido-nfase6">
    <w:name w:val="Colorful Shading Accent 6"/>
    <w:basedOn w:val="Tabela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ListaColorida">
    <w:name w:val="Colorful List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aColorida-nfase1">
    <w:name w:val="Colorful List Accent 1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ListaColorida-nfase2">
    <w:name w:val="Colorful List Accent 2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ListaColorida-nfase3">
    <w:name w:val="Colorful List Accent 3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ListaColorida-nfase4">
    <w:name w:val="Colorful List Accent 4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ListaColorida-nfase5">
    <w:name w:val="Colorful List Accent 5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ListaColorida-nfase6">
    <w:name w:val="Colorful List Accent 6"/>
    <w:basedOn w:val="Tabela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GradeColorida">
    <w:name w:val="Colorful Grid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GradeColorida-nfase1">
    <w:name w:val="Colorful Grid Accent 1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GradeColorida-nfase2">
    <w:name w:val="Colorful Grid Accent 2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GradeColorida-nfase3">
    <w:name w:val="Colorful Grid Accent 3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GradeColorida-nfase4">
    <w:name w:val="Colorful Grid Accent 4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GradeColorida-nfase5">
    <w:name w:val="Colorful Grid Accent 5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GradeColorida-nfase6">
    <w:name w:val="Colorful Grid Accent 6"/>
    <w:basedOn w:val="Tabela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82</Words>
  <Characters>444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525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Aquila de Brito Barbosa</cp:lastModifiedBy>
  <cp:revision>2</cp:revision>
  <dcterms:created xsi:type="dcterms:W3CDTF">2013-12-23T23:15:00Z</dcterms:created>
  <dcterms:modified xsi:type="dcterms:W3CDTF">2025-05-21T12:02:00Z</dcterms:modified>
  <cp:category/>
</cp:coreProperties>
</file>